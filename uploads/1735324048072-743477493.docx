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Study Tool App - MVP and Development Roadmap</w:t>
      </w:r>
    </w:p>
    <w:p>
      <w:pPr>
        <w:pStyle w:val="Heading2"/>
      </w:pPr>
      <w:r>
        <w:t>Minimum Viable Product (MVP)</w:t>
      </w:r>
    </w:p>
    <w:p>
      <w:r>
        <w:t>The MVP emphasizes delivering essential features to maximize user value with a streamlined task management interface while minimizing development time:</w:t>
      </w:r>
    </w:p>
    <w:p>
      <w:r>
        <w:t>1. File Upload and Organization:</w:t>
      </w:r>
    </w:p>
    <w:p>
      <w:r>
        <w:t xml:space="preserve">   - Upload Word, PDF, Excel, and image files.</w:t>
      </w:r>
    </w:p>
    <w:p>
      <w:r>
        <w:t xml:space="preserve">   - Categorize files by class and assignment.</w:t>
      </w:r>
    </w:p>
    <w:p>
      <w:r>
        <w:t xml:space="preserve">   - Allow manual entry of assignment due dates.</w:t>
      </w:r>
    </w:p>
    <w:p>
      <w:r>
        <w:t xml:space="preserve">   - Present files and tasks visually with drag-and-drop functionality for reorganization.</w:t>
      </w:r>
    </w:p>
    <w:p>
      <w:r>
        <w:t>2. Summarization:</w:t>
      </w:r>
    </w:p>
    <w:p>
      <w:r>
        <w:t xml:space="preserve">   - Summarize text from both typed files and handwritten notes in uploaded images.</w:t>
      </w:r>
    </w:p>
    <w:p>
      <w:r>
        <w:t xml:space="preserve">   - Limit summaries to key points (e.g., under 150 words).</w:t>
      </w:r>
    </w:p>
    <w:p>
      <w:r>
        <w:t>3. Quiz Generation:</w:t>
      </w:r>
    </w:p>
    <w:p>
      <w:r>
        <w:t xml:space="preserve">   - Auto-generate quizzes with higher-level thinking questions (e.g., application and analysis).</w:t>
      </w:r>
    </w:p>
    <w:p>
      <w:r>
        <w:t>4. Performance Analysis:</w:t>
      </w:r>
    </w:p>
    <w:p>
      <w:r>
        <w:t xml:space="preserve">   - Provide insights into quiz results and identify patterns such as topics frequently missed.</w:t>
      </w:r>
    </w:p>
    <w:p>
      <w:r>
        <w:t xml:space="preserve">   - Generate textual summaries for performance insights.</w:t>
      </w:r>
    </w:p>
    <w:p>
      <w:r>
        <w:t>5. Search and Filtering:</w:t>
      </w:r>
    </w:p>
    <w:p>
      <w:r>
        <w:t xml:space="preserve">   - Allow users to add and use tags for files and assignments to filter and organize by criteria such as class, subject, and due date.</w:t>
      </w:r>
    </w:p>
    <w:p>
      <w:r>
        <w:t xml:space="preserve">   - Offer advanced search options for quick access.</w:t>
      </w:r>
    </w:p>
    <w:p>
      <w:r>
        <w:t>6. Notifications:</w:t>
      </w:r>
    </w:p>
    <w:p>
      <w:r>
        <w:t xml:space="preserve">   - Send reminders for upcoming assignments and quizzes via in-app and email notifications.</w:t>
      </w:r>
    </w:p>
    <w:p>
      <w:r>
        <w:t xml:space="preserve">   - Allow users to customize alert preferences.</w:t>
      </w:r>
    </w:p>
    <w:p>
      <w:r>
        <w:t>7. User Authentication:</w:t>
      </w:r>
    </w:p>
    <w:p>
      <w:r>
        <w:t xml:space="preserve">   - Support email/password login and social login via Google.</w:t>
      </w:r>
    </w:p>
    <w:p>
      <w:r>
        <w:t>8. File Storage:</w:t>
      </w:r>
    </w:p>
    <w:p>
      <w:r>
        <w:t xml:space="preserve">   - Support both local device storage and cloud storage for file uploads.</w:t>
      </w:r>
    </w:p>
    <w:p>
      <w:pPr>
        <w:pStyle w:val="Heading2"/>
      </w:pPr>
      <w:r>
        <w:t>Development Roadmap</w:t>
      </w:r>
    </w:p>
    <w:p>
      <w:pPr>
        <w:pStyle w:val="Heading3"/>
      </w:pPr>
      <w:r>
        <w:t>Phase 1: Planning and Design</w:t>
      </w:r>
    </w:p>
    <w:p>
      <w:r>
        <w:t>1. Finalize Requirements:</w:t>
      </w:r>
    </w:p>
    <w:p>
      <w:r>
        <w:t xml:space="preserve">   - Define user flows for uploading, tagging, organizing, and summarizing files.</w:t>
      </w:r>
    </w:p>
    <w:p>
      <w:r>
        <w:t xml:space="preserve">   - Specify functionality for task management, notifications, quiz generation, and performance analysis.</w:t>
      </w:r>
    </w:p>
    <w:p>
      <w:r>
        <w:t>2. Design UI/UX:</w:t>
      </w:r>
    </w:p>
    <w:p>
      <w:r>
        <w:t xml:space="preserve">   - Create wireframes for interface design (e.g., file upload page, task boards, dashboard).</w:t>
      </w:r>
    </w:p>
    <w:p>
      <w:r>
        <w:t xml:space="preserve">   - Use tools like Figma or Adobe XD for prototyping and gather feedback.</w:t>
      </w:r>
    </w:p>
    <w:p>
      <w:r>
        <w:t>3. Choose Tech Stack:</w:t>
      </w:r>
    </w:p>
    <w:p>
      <w:r>
        <w:t xml:space="preserve">   - Frontend: React.js (web), React Native (mobile).</w:t>
      </w:r>
    </w:p>
    <w:p>
      <w:r>
        <w:t xml:space="preserve">   - Backend: Node.js with Express.js or Python (Django/Flask).</w:t>
      </w:r>
    </w:p>
    <w:p>
      <w:r>
        <w:t xml:space="preserve">   - Database: PostgreSQL or MongoDB.</w:t>
      </w:r>
    </w:p>
    <w:p>
      <w:r>
        <w:t xml:space="preserve">   - File Storage: AWS S3 or Google Cloud Storage.</w:t>
      </w:r>
    </w:p>
    <w:p>
      <w:r>
        <w:t xml:space="preserve">   - AI Integration: OpenAI API for summarization and quiz generation.</w:t>
      </w:r>
    </w:p>
    <w:p>
      <w:r>
        <w:t xml:space="preserve">   - Notifications: Firebase Cloud Messaging and SendGrid.</w:t>
      </w:r>
    </w:p>
    <w:p>
      <w:pPr>
        <w:pStyle w:val="Heading3"/>
      </w:pPr>
      <w:r>
        <w:t>Phase 2: Development</w:t>
      </w:r>
    </w:p>
    <w:p>
      <w:r>
        <w:t>1. Core Infrastructure:</w:t>
      </w:r>
    </w:p>
    <w:p>
      <w:r>
        <w:t xml:space="preserve">   - Set up backend API for authentication, file uploads, and data storage.</w:t>
      </w:r>
    </w:p>
    <w:p>
      <w:r>
        <w:t xml:space="preserve">   - Implement cloud storage integration with local fallback.</w:t>
      </w:r>
    </w:p>
    <w:p>
      <w:r>
        <w:t>2. File Upload and Organization:</w:t>
      </w:r>
    </w:p>
    <w:p>
      <w:r>
        <w:t xml:space="preserve">   - Enable file uploads for Word, PDF, Excel, and image formats.</w:t>
      </w:r>
    </w:p>
    <w:p>
      <w:r>
        <w:t xml:space="preserve">   - Add functionality for assigning tags, due dates, and organizing tasks.</w:t>
      </w:r>
    </w:p>
    <w:p>
      <w:r>
        <w:t>3. Summarization and Quiz Generation:</w:t>
      </w:r>
    </w:p>
    <w:p>
      <w:r>
        <w:t xml:space="preserve">   - Integrate summarization for typed and handwritten notes using OCR.</w:t>
      </w:r>
    </w:p>
    <w:p>
      <w:r>
        <w:t xml:space="preserve">   - Implement quiz generation via OpenAI, focusing on higher-level questions.</w:t>
      </w:r>
    </w:p>
    <w:p>
      <w:r>
        <w:t>4. Performance Analysis:</w:t>
      </w:r>
    </w:p>
    <w:p>
      <w:r>
        <w:t xml:space="preserve">   - Add system to analyze quiz results and highlight areas/topics needing improvement.</w:t>
      </w:r>
    </w:p>
    <w:p>
      <w:r>
        <w:t xml:space="preserve">   - Generate textual summaries for performance insights.</w:t>
      </w:r>
    </w:p>
    <w:p>
      <w:r>
        <w:t>5. Search and Filtering:</w:t>
      </w:r>
    </w:p>
    <w:p>
      <w:r>
        <w:t xml:space="preserve">   - Implement a search bar and tagging filters for files and assignments.</w:t>
      </w:r>
    </w:p>
    <w:p>
      <w:r>
        <w:t>6. Notifications:</w:t>
      </w:r>
    </w:p>
    <w:p>
      <w:r>
        <w:t xml:space="preserve">   - Develop notification settings for reminders via in-app and email.</w:t>
      </w:r>
    </w:p>
    <w:p>
      <w:pPr>
        <w:pStyle w:val="Heading3"/>
      </w:pPr>
      <w:r>
        <w:t>Phase 3: Testing and Feedback</w:t>
      </w:r>
    </w:p>
    <w:p>
      <w:r>
        <w:t>1. Alpha Testing:</w:t>
      </w:r>
    </w:p>
    <w:p>
      <w:r>
        <w:t xml:space="preserve">   - Test functionality internally with your kids or a small group.</w:t>
      </w:r>
    </w:p>
    <w:p>
      <w:r>
        <w:t>2. Debug and Refine:</w:t>
      </w:r>
    </w:p>
    <w:p>
      <w:r>
        <w:t xml:space="preserve">   - Fix issues based on test results and feedback.</w:t>
      </w:r>
    </w:p>
    <w:p>
      <w:r>
        <w:t>3. Beta Release:</w:t>
      </w:r>
    </w:p>
    <w:p>
      <w:r>
        <w:t xml:space="preserve">   - Expand testing to a broader audience.</w:t>
      </w:r>
    </w:p>
    <w:p>
      <w:pPr>
        <w:pStyle w:val="Heading3"/>
      </w:pPr>
      <w:r>
        <w:t>Phase 4: Deployment</w:t>
      </w:r>
    </w:p>
    <w:p>
      <w:r>
        <w:t>1. Hosting and Deployment:</w:t>
      </w:r>
    </w:p>
    <w:p>
      <w:r>
        <w:t xml:space="preserve">   - Deploy the backend on AWS, Google Cloud, or Heroku.</w:t>
      </w:r>
    </w:p>
    <w:p>
      <w:r>
        <w:t xml:space="preserve">   - Launch the web app and Progressive Web App (PWA).</w:t>
      </w:r>
    </w:p>
    <w:p>
      <w:r>
        <w:t>2. App Store Submission:</w:t>
      </w:r>
    </w:p>
    <w:p>
      <w:r>
        <w:t xml:space="preserve">   - Develop and submit the mobile app for iOS and Android.</w:t>
      </w:r>
    </w:p>
    <w:p>
      <w:pPr>
        <w:pStyle w:val="Heading3"/>
      </w:pPr>
      <w:r>
        <w:t>Phase 5: Post-Launch and Iteration</w:t>
      </w:r>
    </w:p>
    <w:p>
      <w:r>
        <w:t>1. Monitor Usage:</w:t>
      </w:r>
    </w:p>
    <w:p>
      <w:r>
        <w:t xml:space="preserve">   - Track user engagement and feature adoption.</w:t>
      </w:r>
    </w:p>
    <w:p>
      <w:r>
        <w:t>2. Iterate on Feedback:</w:t>
      </w:r>
    </w:p>
    <w:p>
      <w:r>
        <w:t xml:space="preserve">   - Improve features based on user input.</w:t>
      </w:r>
    </w:p>
    <w:p>
      <w:r>
        <w:t>3. Monetization Strategy:</w:t>
      </w:r>
    </w:p>
    <w:p>
      <w:r>
        <w:t xml:space="preserve">   - Introduce premium features like advanced analytics and LMS support.</w:t>
      </w:r>
    </w:p>
    <w:p>
      <w:r>
        <w:t>4. Future Enhancements:</w:t>
      </w:r>
    </w:p>
    <w:p>
      <w:r>
        <w:t xml:space="preserve">   - Add gamification elements such as badges and milestones to encourage consistent usage.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